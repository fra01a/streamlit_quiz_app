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Domanda</w:t>
      </w:r>
    </w:p>
    <w:p>
      <w:r>
        <w:t>- A. Risposta esatta</w:t>
      </w:r>
    </w:p>
    <w:p>
      <w:r>
        <w:t>- B. Risposta errata 1</w:t>
      </w:r>
    </w:p>
    <w:p>
      <w:r>
        <w:t>- C. Risposta errata 2</w:t>
      </w:r>
    </w:p>
    <w:p>
      <w:r>
        <w:t>- D. Risposta errata 3</w:t>
      </w:r>
    </w:p>
    <w:p>
      <w:r>
        <w:t>- E. Risposta errata 4</w:t>
      </w:r>
    </w:p>
    <w:p>
      <w:r>
        <w:t>**Risposta corretta: A. Risposta esatta**</w:t>
        <w:br/>
      </w:r>
    </w:p>
    <w:p>
      <w:pPr>
        <w:pStyle w:val="Heading2"/>
      </w:pPr>
      <w:r>
        <w:t>la malattia vascolare renale determina uremia</w:t>
      </w:r>
    </w:p>
    <w:p>
      <w:r>
        <w:t>- A. in un numero percentuale ridotto</w:t>
      </w:r>
    </w:p>
    <w:p>
      <w:r>
        <w:t>- B. in tutti i casi</w:t>
      </w:r>
    </w:p>
    <w:p>
      <w:r>
        <w:t>- C. non determina uremia</w:t>
      </w:r>
    </w:p>
    <w:p>
      <w:r>
        <w:t>- D. solo nei maschi</w:t>
      </w:r>
    </w:p>
    <w:p>
      <w:r>
        <w:t>- E. solo se è trattata</w:t>
      </w:r>
    </w:p>
    <w:p>
      <w:r>
        <w:t>**Risposta corretta: A. in un numero percentuale ridotto**</w:t>
        <w:br/>
      </w:r>
    </w:p>
    <w:p>
      <w:pPr>
        <w:pStyle w:val="Heading2"/>
      </w:pPr>
      <w:r>
        <w:t>Il valore dell’filtratao glomerulare stimato è un buon indice della funzione renale</w:t>
      </w:r>
    </w:p>
    <w:p>
      <w:r>
        <w:t>- A. vero se contestualizzato</w:t>
      </w:r>
    </w:p>
    <w:p>
      <w:r>
        <w:t>- B. esatto in assoluto</w:t>
      </w:r>
    </w:p>
    <w:p>
      <w:r>
        <w:t>- C. dipende dalla nefropatia</w:t>
      </w:r>
    </w:p>
    <w:p>
      <w:r>
        <w:t>- D. solo nei maschi</w:t>
      </w:r>
    </w:p>
    <w:p>
      <w:r>
        <w:t>- E. solo nelle femmine</w:t>
      </w:r>
    </w:p>
    <w:p>
      <w:r>
        <w:t>**Risposta corretta: A. vero se contestualizzato**</w:t>
        <w:br/>
      </w:r>
    </w:p>
    <w:p>
      <w:pPr>
        <w:pStyle w:val="Heading2"/>
      </w:pPr>
      <w:r>
        <w:t>la metodica più esatta per la misura del filtrato glomerulare è</w:t>
      </w:r>
    </w:p>
    <w:p>
      <w:r>
        <w:t>- A. clearance inulina</w:t>
      </w:r>
    </w:p>
    <w:p>
      <w:r>
        <w:t>- B. GFR stimato con cretininemia</w:t>
      </w:r>
    </w:p>
    <w:p>
      <w:r>
        <w:t>- C. utilizzo isotopi radioattivi</w:t>
      </w:r>
    </w:p>
    <w:p>
      <w:r>
        <w:t>- D. il valore della azotemia</w:t>
      </w:r>
    </w:p>
    <w:p>
      <w:r>
        <w:t>- E. la clearance dello iotalamato</w:t>
      </w:r>
    </w:p>
    <w:p>
      <w:r>
        <w:t>**Risposta corretta: A. clearance inulina**</w:t>
        <w:br/>
      </w:r>
    </w:p>
    <w:p>
      <w:pPr>
        <w:pStyle w:val="Heading2"/>
      </w:pPr>
      <w:r>
        <w:t>i meccanismi patogenetici delle GNF comprendono</w:t>
      </w:r>
    </w:p>
    <w:p>
      <w:r>
        <w:t>- A. ambedue le vie dell' immunità</w:t>
      </w:r>
    </w:p>
    <w:p>
      <w:r>
        <w:t>- B. immunità innata</w:t>
      </w:r>
    </w:p>
    <w:p>
      <w:r>
        <w:t>- C. immunità acquisita</w:t>
      </w:r>
    </w:p>
    <w:p>
      <w:r>
        <w:t>- D. nessun meccanismo immune</w:t>
      </w:r>
    </w:p>
    <w:p>
      <w:r>
        <w:t>- E. meccanismo tossico</w:t>
      </w:r>
    </w:p>
    <w:p>
      <w:r>
        <w:t>**Risposta corretta: A. ambedue le vie dell' immunità**</w:t>
        <w:br/>
      </w:r>
    </w:p>
    <w:p>
      <w:pPr>
        <w:pStyle w:val="Heading2"/>
      </w:pPr>
      <w:r>
        <w:t>la insufficienza renale cronica si associa usualmente ad</w:t>
      </w:r>
    </w:p>
    <w:p>
      <w:r>
        <w:t>- A. acidosi metabolica</w:t>
      </w:r>
    </w:p>
    <w:p>
      <w:r>
        <w:t>- B. acidosi respiratoria</w:t>
      </w:r>
    </w:p>
    <w:p>
      <w:r>
        <w:t>- C. nessuna alterazione</w:t>
      </w:r>
    </w:p>
    <w:p>
      <w:r>
        <w:t>- D. solo se GFR&lt;10 ml/min/1,73m2</w:t>
      </w:r>
    </w:p>
    <w:p>
      <w:r>
        <w:t>- E. alcalosi respitratoria</w:t>
      </w:r>
    </w:p>
    <w:p>
      <w:r>
        <w:t>**Risposta corretta: A. acidosi metabolica**</w:t>
        <w:br/>
      </w:r>
    </w:p>
    <w:p>
      <w:pPr>
        <w:pStyle w:val="Heading2"/>
      </w:pPr>
      <w:r>
        <w:t>la proteinuria è un meccanismo di progressione del danno renale</w:t>
      </w:r>
    </w:p>
    <w:p>
      <w:r>
        <w:t>- A. se&gt;500 mg/24h</w:t>
      </w:r>
    </w:p>
    <w:p>
      <w:r>
        <w:t>- B. se&gt;3,5 g/24h</w:t>
      </w:r>
    </w:p>
    <w:p>
      <w:r>
        <w:t>- C. se&gt;2g/24h</w:t>
      </w:r>
    </w:p>
    <w:p>
      <w:r>
        <w:t>- D. non lo è mai</w:t>
      </w:r>
    </w:p>
    <w:p>
      <w:r>
        <w:t>- E. solo nei maschi</w:t>
      </w:r>
    </w:p>
    <w:p>
      <w:r>
        <w:t>**Risposta corretta: A. se&gt;500 mg/24h**</w:t>
        <w:br/>
      </w:r>
    </w:p>
    <w:p>
      <w:pPr>
        <w:pStyle w:val="Heading2"/>
      </w:pPr>
      <w:r>
        <w:t>cosa è lo stadio di malattia renale</w:t>
      </w:r>
    </w:p>
    <w:p>
      <w:r>
        <w:t>- A. uno stato del danno renale</w:t>
      </w:r>
    </w:p>
    <w:p>
      <w:r>
        <w:t>- B. esprime la nefropatia</w:t>
      </w:r>
    </w:p>
    <w:p>
      <w:r>
        <w:t>- C. occorre per la diagnosi</w:t>
      </w:r>
    </w:p>
    <w:p>
      <w:r>
        <w:t>- D. si applica solo in Europa</w:t>
      </w:r>
    </w:p>
    <w:p>
      <w:r>
        <w:t>- E. E' usato solo negli USA</w:t>
      </w:r>
    </w:p>
    <w:p>
      <w:r>
        <w:t>**Risposta corretta: A. uno stato del danno renale**</w:t>
        <w:br/>
      </w:r>
    </w:p>
    <w:p>
      <w:pPr>
        <w:pStyle w:val="Heading2"/>
      </w:pPr>
      <w:r>
        <w:t>urine rosse senza globuli rossi al sedimento può indicare</w:t>
      </w:r>
    </w:p>
    <w:p>
      <w:r>
        <w:t>- A. mioglobinuria</w:t>
      </w:r>
    </w:p>
    <w:p>
      <w:r>
        <w:t>- B. ittero</w:t>
      </w:r>
    </w:p>
    <w:p>
      <w:r>
        <w:t>- C. GNF acuta</w:t>
      </w:r>
    </w:p>
    <w:p>
      <w:r>
        <w:t>- D. GNF sub-acuta</w:t>
      </w:r>
    </w:p>
    <w:p>
      <w:r>
        <w:t>- E. non ha alcun significato</w:t>
      </w:r>
    </w:p>
    <w:p>
      <w:r>
        <w:t>**Risposta corretta: A. mioglobinuria**</w:t>
        <w:br/>
      </w:r>
    </w:p>
    <w:p>
      <w:pPr>
        <w:pStyle w:val="Heading2"/>
      </w:pPr>
      <w:r>
        <w:t>Dabete tipo I, quanti pazienti hanno la nefropatia</w:t>
      </w:r>
    </w:p>
    <w:p>
      <w:r>
        <w:t>- A. circa il 40%</w:t>
      </w:r>
    </w:p>
    <w:p>
      <w:r>
        <w:t>- B. tutti</w:t>
      </w:r>
    </w:p>
    <w:p>
      <w:r>
        <w:t>- C. &gt;60%</w:t>
      </w:r>
    </w:p>
    <w:p>
      <w:r>
        <w:t>- D. &lt;10%</w:t>
      </w:r>
    </w:p>
    <w:p>
      <w:r>
        <w:t>- E. solo nella razza nera</w:t>
      </w:r>
    </w:p>
    <w:p>
      <w:r>
        <w:t>**Risposta corretta: A. circa il 40%**</w:t>
        <w:br/>
      </w:r>
    </w:p>
    <w:p>
      <w:pPr>
        <w:pStyle w:val="Heading2"/>
      </w:pPr>
      <w:r>
        <w:t>quando si fa il trapianto pre-emptive</w:t>
      </w:r>
    </w:p>
    <w:p>
      <w:r>
        <w:t>- A. prima di iniziare la dialisi</w:t>
      </w:r>
    </w:p>
    <w:p>
      <w:r>
        <w:t>- B. entro 6 mesi dall'inizio della dialisi</w:t>
      </w:r>
    </w:p>
    <w:p>
      <w:r>
        <w:t>- C. solo con donatore familiare</w:t>
      </w:r>
    </w:p>
    <w:p>
      <w:r>
        <w:t>- D. dopo almeno 12 mesi di dialisi</w:t>
      </w:r>
    </w:p>
    <w:p>
      <w:r>
        <w:t>- E. solo con patologia familiare</w:t>
      </w:r>
    </w:p>
    <w:p>
      <w:r>
        <w:t>**Risposta corretta: A. prima di iniziare la dialisi**</w:t>
        <w:br/>
      </w:r>
    </w:p>
    <w:p>
      <w:pPr>
        <w:pStyle w:val="Heading2"/>
      </w:pPr>
      <w:r>
        <w:t>Il numero dei glomeruli per ogni rene mediamente è</w:t>
      </w:r>
    </w:p>
    <w:p>
      <w:r>
        <w:t>- A. 1.000.000</w:t>
      </w:r>
    </w:p>
    <w:p>
      <w:r>
        <w:t>- B. 3.000.000</w:t>
      </w:r>
    </w:p>
    <w:p>
      <w:r>
        <w:t>- C. 500</w:t>
      </w:r>
    </w:p>
    <w:p>
      <w:r>
        <w:t>- D. 1.000</w:t>
      </w:r>
    </w:p>
    <w:p>
      <w:r>
        <w:t>- E. non è conosciuto</w:t>
      </w:r>
    </w:p>
    <w:p>
      <w:r>
        <w:t>**Risposta corretta: A. 1.000.000**</w:t>
        <w:br/>
      </w:r>
    </w:p>
    <w:p>
      <w:pPr>
        <w:pStyle w:val="Heading2"/>
      </w:pPr>
      <w:r>
        <w:t>l'ipertensione arteriosa è fattore di progressione del danno renale</w:t>
      </w:r>
    </w:p>
    <w:p>
      <w:r>
        <w:t>- A. vero</w:t>
      </w:r>
    </w:p>
    <w:p>
      <w:r>
        <w:t>- B. solo se &gt;170/100 mmHg</w:t>
      </w:r>
    </w:p>
    <w:p>
      <w:r>
        <w:t>- C. solo nelle donne</w:t>
      </w:r>
    </w:p>
    <w:p>
      <w:r>
        <w:t>- D. solo con eGFR &lt;3o ml/min71.73m2</w:t>
      </w:r>
    </w:p>
    <w:p>
      <w:r>
        <w:t>- E. solo se &gt;190/100 mmHg</w:t>
      </w:r>
    </w:p>
    <w:p>
      <w:r>
        <w:t>**Risposta corretta: A. vero**</w:t>
        <w:br/>
      </w:r>
    </w:p>
    <w:p>
      <w:pPr>
        <w:pStyle w:val="Heading2"/>
      </w:pPr>
      <w:r>
        <w:t>Gli anticorpi C-ANCA indicano</w:t>
      </w:r>
    </w:p>
    <w:p>
      <w:r>
        <w:t>- A. poliangite miscroscopica granulomatosa</w:t>
      </w:r>
    </w:p>
    <w:p>
      <w:r>
        <w:t>- B. poliangiite microscopica</w:t>
      </w:r>
    </w:p>
    <w:p>
      <w:r>
        <w:t>- C. infezione vie urinarie</w:t>
      </w:r>
    </w:p>
    <w:p>
      <w:r>
        <w:t>- D. GNF membranosa</w:t>
      </w:r>
    </w:p>
    <w:p>
      <w:r>
        <w:t>- E. Lupus Eritematoso sistemico</w:t>
      </w:r>
    </w:p>
    <w:p>
      <w:r>
        <w:t>**Risposta corretta: A. poliangite miscroscopica granulomatosa**</w:t>
        <w:br/>
      </w:r>
    </w:p>
    <w:p>
      <w:pPr>
        <w:pStyle w:val="Heading2"/>
      </w:pPr>
      <w:r>
        <w:t>I valori di calcemia vanno confrontati con</w:t>
      </w:r>
    </w:p>
    <w:p>
      <w:r>
        <w:t>- A. Protidemia</w:t>
      </w:r>
    </w:p>
    <w:p>
      <w:r>
        <w:t>- B. colesterolo</w:t>
      </w:r>
    </w:p>
    <w:p>
      <w:r>
        <w:t>- C. fosforemia</w:t>
      </w:r>
    </w:p>
    <w:p>
      <w:r>
        <w:t>- D. non necessitano confronti</w:t>
      </w:r>
    </w:p>
    <w:p>
      <w:r>
        <w:t>- E. proteinuria</w:t>
      </w:r>
    </w:p>
    <w:p>
      <w:r>
        <w:t>**Risposta corretta: A. Protidemia**</w:t>
        <w:br/>
      </w:r>
    </w:p>
    <w:p>
      <w:pPr>
        <w:pStyle w:val="Heading2"/>
      </w:pPr>
      <w:r>
        <w:t>la dialisi peritoneale utilizza come membrana di scambio</w:t>
      </w:r>
    </w:p>
    <w:p>
      <w:r>
        <w:t>- A. il peritoneo</w:t>
      </w:r>
    </w:p>
    <w:p>
      <w:r>
        <w:t>- B. le anse intestinali</w:t>
      </w:r>
    </w:p>
    <w:p>
      <w:r>
        <w:t>- C. i linfatici</w:t>
      </w:r>
    </w:p>
    <w:p>
      <w:r>
        <w:t>- D. non vi è alcuno scambio</w:t>
      </w:r>
    </w:p>
    <w:p>
      <w:r>
        <w:t>- E. vi sono sacche apposite</w:t>
      </w:r>
    </w:p>
    <w:p>
      <w:r>
        <w:t>**Risposta corretta: A. il peritoneo**</w:t>
        <w:br/>
      </w:r>
    </w:p>
    <w:p>
      <w:pPr>
        <w:pStyle w:val="Heading2"/>
      </w:pPr>
      <w:r>
        <w:t>Rappresenta indicazione urgente alla dialisi</w:t>
      </w:r>
    </w:p>
    <w:p>
      <w:r>
        <w:t>- A. iperpotassiemia</w:t>
      </w:r>
    </w:p>
    <w:p>
      <w:r>
        <w:t>- B. anemia grave</w:t>
      </w:r>
    </w:p>
    <w:p>
      <w:r>
        <w:t>- C. PA&gt;190/110</w:t>
      </w:r>
    </w:p>
    <w:p>
      <w:r>
        <w:t>- D. ipocalcemia</w:t>
      </w:r>
    </w:p>
    <w:p>
      <w:r>
        <w:t>- E. proteinuria&gt;3g/24h</w:t>
      </w:r>
    </w:p>
    <w:p>
      <w:r>
        <w:t>**Risposta corretta: A. iperpotassiemia**</w:t>
        <w:br/>
      </w:r>
    </w:p>
    <w:p>
      <w:pPr>
        <w:pStyle w:val="Heading2"/>
      </w:pPr>
      <w:r>
        <w:t>il segno classico della nefropatia diabetica è</w:t>
      </w:r>
    </w:p>
    <w:p>
      <w:r>
        <w:t>- A. ialinosi della arteriole afferente ed efferente</w:t>
      </w:r>
    </w:p>
    <w:p>
      <w:r>
        <w:t>- B. i noduli mesangiali</w:t>
      </w:r>
    </w:p>
    <w:p>
      <w:r>
        <w:t>- C. aumento spessore delle membrane</w:t>
      </w:r>
    </w:p>
    <w:p>
      <w:r>
        <w:t>- D. la mesangiolisi</w:t>
      </w:r>
    </w:p>
    <w:p>
      <w:r>
        <w:t>- E. la fusione dei pedicelli podocitari</w:t>
      </w:r>
    </w:p>
    <w:p>
      <w:r>
        <w:t>**Risposta corretta: A. ialinosi della arteriole afferente ed efferente**</w:t>
        <w:br/>
      </w:r>
    </w:p>
    <w:p>
      <w:pPr>
        <w:pStyle w:val="Heading2"/>
      </w:pPr>
      <w:r>
        <w:t>Nella sindrome nefritica la pressione arteriosa è in genere</w:t>
      </w:r>
    </w:p>
    <w:p>
      <w:r>
        <w:t>- A. elevata</w:t>
      </w:r>
    </w:p>
    <w:p>
      <w:r>
        <w:t>- B. normale</w:t>
      </w:r>
    </w:p>
    <w:p>
      <w:r>
        <w:t>- C. vi è ipotensione</w:t>
      </w:r>
    </w:p>
    <w:p>
      <w:r>
        <w:t>- D. elevata solo nelle donne</w:t>
      </w:r>
    </w:p>
    <w:p>
      <w:r>
        <w:t>- E. elevata solo per età&lt;25 aa</w:t>
      </w:r>
    </w:p>
    <w:p>
      <w:r>
        <w:t>**Risposta corretta: A. elevata**</w:t>
        <w:br/>
      </w:r>
    </w:p>
    <w:p>
      <w:pPr>
        <w:pStyle w:val="Heading2"/>
      </w:pPr>
      <w:r>
        <w:t>la glomerulosclerosi focale e segmentale è di origine genetica</w:t>
      </w:r>
    </w:p>
    <w:p>
      <w:r>
        <w:t>- A. solo in alcuni casi</w:t>
      </w:r>
    </w:p>
    <w:p>
      <w:r>
        <w:t>- B. sempre</w:t>
      </w:r>
    </w:p>
    <w:p>
      <w:r>
        <w:t>- C. mai</w:t>
      </w:r>
    </w:p>
    <w:p>
      <w:r>
        <w:t>- D. solo nella razza nera</w:t>
      </w:r>
    </w:p>
    <w:p>
      <w:r>
        <w:t>- E. solo con proteinuria&lt;1 g/24h</w:t>
      </w:r>
    </w:p>
    <w:p>
      <w:r>
        <w:t>**Risposta corretta: A. solo in alcuni casi**</w:t>
        <w:br/>
      </w:r>
    </w:p>
    <w:p>
      <w:pPr>
        <w:pStyle w:val="Heading2"/>
      </w:pPr>
      <w:r>
        <w:t>La glomerulonefrite rapiadamente progressiva in genere è dovuta</w:t>
      </w:r>
    </w:p>
    <w:p>
      <w:r>
        <w:t>- A. GNF rextracapillare</w:t>
      </w:r>
    </w:p>
    <w:p>
      <w:r>
        <w:t>- B. ad infezioni urinarie</w:t>
      </w:r>
    </w:p>
    <w:p>
      <w:r>
        <w:t>- C. glomerulonefrite membranosa</w:t>
      </w:r>
    </w:p>
    <w:p>
      <w:r>
        <w:t>- D. glomerulopatia a lesioni minime</w:t>
      </w:r>
    </w:p>
    <w:p>
      <w:r>
        <w:t>- E. nefrite interstizialei</w:t>
      </w:r>
    </w:p>
    <w:p>
      <w:r>
        <w:t>**Risposta corretta: A. GNF rextracapillare**</w:t>
        <w:br/>
      </w:r>
    </w:p>
    <w:p>
      <w:pPr>
        <w:pStyle w:val="Heading2"/>
      </w:pPr>
      <w:r>
        <w:t>Alterazioni elettroliche della insufficienza renale cronica sono</w:t>
      </w:r>
    </w:p>
    <w:p>
      <w:r>
        <w:t>- A. iperpotassiemia, ipocalcemia ed iperfosforemia</w:t>
      </w:r>
    </w:p>
    <w:p>
      <w:r>
        <w:t>- B. ipopotassiemia, ipocalcemia, iperfosfor</w:t>
      </w:r>
    </w:p>
    <w:p>
      <w:r>
        <w:t>- C. nornocalcemia, fosforemia, potassiemia</w:t>
      </w:r>
    </w:p>
    <w:p>
      <w:r>
        <w:t>- D. ipersodiemia, ipercalcemia</w:t>
      </w:r>
    </w:p>
    <w:p>
      <w:r>
        <w:t>- E. ipofosforemia, ipersodiemia</w:t>
      </w:r>
    </w:p>
    <w:p>
      <w:r>
        <w:t>**Risposta corretta: A. iperpotassiemia, ipocalcemia ed iperfosforemia**</w:t>
        <w:br/>
      </w:r>
    </w:p>
    <w:p>
      <w:pPr>
        <w:pStyle w:val="Heading2"/>
      </w:pPr>
      <w:r>
        <w:t>La dialisi nel paziente cronico va considerata se</w:t>
      </w:r>
    </w:p>
    <w:p>
      <w:r>
        <w:t>- A. GFR&lt;15 ml7min/1.73m2</w:t>
      </w:r>
    </w:p>
    <w:p>
      <w:r>
        <w:t>- B. se vi è iperuricemia</w:t>
      </w:r>
    </w:p>
    <w:p>
      <w:r>
        <w:t>- C. se vi è ipersodiemia</w:t>
      </w:r>
    </w:p>
    <w:p>
      <w:r>
        <w:t>- D. anemia macrocitica</w:t>
      </w:r>
    </w:p>
    <w:p>
      <w:r>
        <w:t>- E. eGFR&lt;30 ml/min/m2</w:t>
      </w:r>
    </w:p>
    <w:p>
      <w:r>
        <w:t>**Risposta corretta: A. GFR&lt;15 ml7min/1.73m2**</w:t>
        <w:br/>
      </w:r>
    </w:p>
    <w:p>
      <w:pPr>
        <w:pStyle w:val="Heading2"/>
      </w:pPr>
      <w:r>
        <w:t>La sindrome nefrosica dell'adulto è indicazione alla biopsia renale</w:t>
      </w:r>
    </w:p>
    <w:p>
      <w:r>
        <w:t>- A. assoluta</w:t>
      </w:r>
    </w:p>
    <w:p>
      <w:r>
        <w:t>- B. solo con proteinuria&gt;5 gr/24h</w:t>
      </w:r>
    </w:p>
    <w:p>
      <w:r>
        <w:t>- C. solo con GFR &gt;90 ml/mn/173m2</w:t>
      </w:r>
    </w:p>
    <w:p>
      <w:r>
        <w:t>- D. solo con ipertensione arteriosa</w:t>
      </w:r>
    </w:p>
    <w:p>
      <w:r>
        <w:t>- E. in presenza di grave anemia</w:t>
      </w:r>
    </w:p>
    <w:p>
      <w:r>
        <w:t>**Risposta corretta: A. assoluta**</w:t>
        <w:br/>
      </w:r>
    </w:p>
    <w:p>
      <w:pPr>
        <w:pStyle w:val="Heading2"/>
      </w:pPr>
      <w:r>
        <w:t>La malattia di Alport interssa quale proteina strutturale</w:t>
      </w:r>
    </w:p>
    <w:p>
      <w:r>
        <w:t>- A. Collagene IV</w:t>
      </w:r>
    </w:p>
    <w:p>
      <w:r>
        <w:t>- B. Collagene VII</w:t>
      </w:r>
    </w:p>
    <w:p>
      <w:r>
        <w:t>- C. actina4</w:t>
      </w:r>
    </w:p>
    <w:p>
      <w:r>
        <w:t>- D. nefrina</w:t>
      </w:r>
    </w:p>
    <w:p>
      <w:r>
        <w:t>- E. podocina</w:t>
      </w:r>
    </w:p>
    <w:p>
      <w:r>
        <w:t>**Risposta corretta: A. Collagene IV**</w:t>
        <w:br/>
      </w:r>
    </w:p>
    <w:p>
      <w:pPr>
        <w:pStyle w:val="Heading2"/>
      </w:pPr>
      <w:r>
        <w:t>quale proteina è mutata nel rene policistico</w:t>
      </w:r>
    </w:p>
    <w:p>
      <w:r>
        <w:t>- A. Policistina I o II</w:t>
      </w:r>
    </w:p>
    <w:p>
      <w:r>
        <w:t>- B. fibrocistina</w:t>
      </w:r>
    </w:p>
    <w:p>
      <w:r>
        <w:t>- C. agalsidasi</w:t>
      </w:r>
    </w:p>
    <w:p>
      <w:r>
        <w:t>- D. mioglobina</w:t>
      </w:r>
    </w:p>
    <w:p>
      <w:r>
        <w:t>- E. sinaptopodina</w:t>
      </w:r>
    </w:p>
    <w:p>
      <w:r>
        <w:t>**Risposta corretta: A. Policistina I o II**</w:t>
        <w:br/>
      </w:r>
    </w:p>
    <w:p>
      <w:pPr>
        <w:pStyle w:val="Heading2"/>
      </w:pPr>
      <w:r>
        <w:t>Proteinuria fisiologica è sino ad un valore di</w:t>
      </w:r>
    </w:p>
    <w:p>
      <w:r>
        <w:t>- A. 150 mg/24h</w:t>
      </w:r>
    </w:p>
    <w:p>
      <w:r>
        <w:t>- B. 300mg/24h</w:t>
      </w:r>
    </w:p>
    <w:p>
      <w:r>
        <w:t>- C. 100mg/24h</w:t>
      </w:r>
    </w:p>
    <w:p>
      <w:r>
        <w:t>- D. 10 mg/24h</w:t>
      </w:r>
    </w:p>
    <w:p>
      <w:r>
        <w:t>- E. 200 mg/24h</w:t>
      </w:r>
    </w:p>
    <w:p>
      <w:r>
        <w:t>**Risposta corretta: A. 150 mg/24h**</w:t>
        <w:br/>
      </w:r>
    </w:p>
    <w:p>
      <w:pPr>
        <w:pStyle w:val="Heading2"/>
      </w:pPr>
      <w:r>
        <w:t>la presenza al sedimento urinario di cilindri epiteliali suggerisce</w:t>
      </w:r>
    </w:p>
    <w:p>
      <w:r>
        <w:t>- A. necrosi tubulare</w:t>
      </w:r>
    </w:p>
    <w:p>
      <w:r>
        <w:t>- B. GNF membranosa</w:t>
      </w:r>
    </w:p>
    <w:p>
      <w:r>
        <w:t>- C. sindrome nefritica</w:t>
      </w:r>
    </w:p>
    <w:p>
      <w:r>
        <w:t>- D. non diagnostici</w:t>
      </w:r>
    </w:p>
    <w:p>
      <w:r>
        <w:t>- E. GNF necrotizzante</w:t>
      </w:r>
    </w:p>
    <w:p>
      <w:r>
        <w:t>**Risposta corretta: A. necrosi tubulare**</w:t>
        <w:br/>
      </w:r>
    </w:p>
    <w:p>
      <w:pPr>
        <w:pStyle w:val="Heading2"/>
      </w:pPr>
      <w:r>
        <w:t>Ivalori delle frazioni C3/C4 nella C3 nefropatia sono</w:t>
      </w:r>
    </w:p>
    <w:p>
      <w:r>
        <w:t>- A. ridotti costantemente</w:t>
      </w:r>
    </w:p>
    <w:p>
      <w:r>
        <w:t>- B. variano nelle fasi</w:t>
      </w:r>
    </w:p>
    <w:p>
      <w:r>
        <w:t>- C. normali</w:t>
      </w:r>
    </w:p>
    <w:p>
      <w:r>
        <w:t>- D. elevati</w:t>
      </w:r>
    </w:p>
    <w:p>
      <w:r>
        <w:t>- E. non hanno valore</w:t>
      </w:r>
    </w:p>
    <w:p>
      <w:r>
        <w:t>**Risposta corretta: A. ridotti costantemente**</w:t>
        <w:br/>
      </w:r>
    </w:p>
    <w:p>
      <w:pPr>
        <w:pStyle w:val="Heading2"/>
      </w:pPr>
      <w:r>
        <w:t>La malattia di Alport si trasmette in modo</w:t>
      </w:r>
    </w:p>
    <w:p>
      <w:r>
        <w:t>- A. autosomico e X-linked</w:t>
      </w:r>
    </w:p>
    <w:p>
      <w:r>
        <w:t>- B. autosomico</w:t>
      </w:r>
    </w:p>
    <w:p>
      <w:r>
        <w:t>- C. X-linked</w:t>
      </w:r>
    </w:p>
    <w:p>
      <w:r>
        <w:t>- D. non ha trasmissione</w:t>
      </w:r>
    </w:p>
    <w:p>
      <w:r>
        <w:t>- E. vi è una mutazione germinale</w:t>
      </w:r>
    </w:p>
    <w:p>
      <w:r>
        <w:t>**Risposta corretta: A. autosomico e X-linked**</w:t>
        <w:br/>
      </w:r>
    </w:p>
    <w:p>
      <w:pPr>
        <w:pStyle w:val="Heading2"/>
      </w:pPr>
      <w:r>
        <w:t>la nefroangiosclerosi indica</w:t>
      </w:r>
    </w:p>
    <w:p>
      <w:r>
        <w:t>- A. danno vascolare e glomerulare</w:t>
      </w:r>
    </w:p>
    <w:p>
      <w:r>
        <w:t>- B. danno vascolare</w:t>
      </w:r>
    </w:p>
    <w:p>
      <w:r>
        <w:t>- C. danno glomerulare</w:t>
      </w:r>
    </w:p>
    <w:p>
      <w:r>
        <w:t>- D. ispessimento membrane dei capillari</w:t>
      </w:r>
    </w:p>
    <w:p>
      <w:r>
        <w:t>- E. danno interstiziale</w:t>
      </w:r>
    </w:p>
    <w:p>
      <w:r>
        <w:t>**Risposta corretta: A. danno vascolare e glomerulare**</w:t>
        <w:br/>
      </w:r>
    </w:p>
    <w:p>
      <w:pPr>
        <w:pStyle w:val="Heading2"/>
      </w:pPr>
      <w:r>
        <w:t>la microalbuminuria persistente, nei diabetici tipo I è indice di</w:t>
      </w:r>
    </w:p>
    <w:p>
      <w:r>
        <w:t>- A. prognosi sfavorevole</w:t>
      </w:r>
    </w:p>
    <w:p>
      <w:r>
        <w:t>- B. prognosi ottima</w:t>
      </w:r>
    </w:p>
    <w:p>
      <w:r>
        <w:t>- C. non influenza la prognosi</w:t>
      </w:r>
    </w:p>
    <w:p>
      <w:r>
        <w:t>- D. solo per il tipo 2</w:t>
      </w:r>
    </w:p>
    <w:p>
      <w:r>
        <w:t>- E. indice solo se l'età &gt;50aa</w:t>
      </w:r>
    </w:p>
    <w:p>
      <w:r>
        <w:t>**Risposta corretta: A. prognosi sfavorevole**</w:t>
        <w:br/>
      </w:r>
    </w:p>
    <w:p>
      <w:pPr>
        <w:pStyle w:val="Heading2"/>
      </w:pPr>
      <w:r>
        <w:t>GNF post-infettiva l'intervallo tra febbre e nefropatia</w:t>
      </w:r>
    </w:p>
    <w:p>
      <w:r>
        <w:t>- A. 2 settimane</w:t>
      </w:r>
    </w:p>
    <w:p>
      <w:r>
        <w:t>- B. contemporaneo</w:t>
      </w:r>
    </w:p>
    <w:p>
      <w:r>
        <w:t>- C. 30 giorni</w:t>
      </w:r>
    </w:p>
    <w:p>
      <w:r>
        <w:t>- D. 2 giorni</w:t>
      </w:r>
    </w:p>
    <w:p>
      <w:r>
        <w:t>- E. 24 h</w:t>
      </w:r>
    </w:p>
    <w:p>
      <w:r>
        <w:t>**Risposta corretta: A. 2 settimane**</w:t>
        <w:br/>
      </w:r>
    </w:p>
    <w:p>
      <w:pPr>
        <w:pStyle w:val="Heading2"/>
      </w:pPr>
      <w:r>
        <w:t>le cisti del rene policistico adulto sono</w:t>
      </w:r>
    </w:p>
    <w:p>
      <w:r>
        <w:t>- A. corticale e midollare</w:t>
      </w:r>
    </w:p>
    <w:p>
      <w:r>
        <w:t>- B. midollare</w:t>
      </w:r>
    </w:p>
    <w:p>
      <w:r>
        <w:t>- C. corticale</w:t>
      </w:r>
    </w:p>
    <w:p>
      <w:r>
        <w:t>- D. seno renale</w:t>
      </w:r>
    </w:p>
    <w:p>
      <w:r>
        <w:t>- E. solo corticale</w:t>
      </w:r>
    </w:p>
    <w:p>
      <w:r>
        <w:t>**Risposta corretta: A. corticale e midollare**</w:t>
        <w:br/>
      </w:r>
    </w:p>
    <w:p>
      <w:pPr>
        <w:pStyle w:val="Heading2"/>
      </w:pPr>
      <w:r>
        <w:t>i cilindri eritrocitari al sedimento indicano</w:t>
      </w:r>
    </w:p>
    <w:p>
      <w:r>
        <w:t>- A. necrosi dei capillari glomerulari</w:t>
      </w:r>
    </w:p>
    <w:p>
      <w:r>
        <w:t>- B. necrosi epitelio tubulare</w:t>
      </w:r>
    </w:p>
    <w:p>
      <w:r>
        <w:t>- C. sono normali</w:t>
      </w:r>
    </w:p>
    <w:p>
      <w:r>
        <w:t>- D. elevati vaori di pressione arteriosa</w:t>
      </w:r>
    </w:p>
    <w:p>
      <w:r>
        <w:t>- E. associati alla terapia steroidea</w:t>
      </w:r>
    </w:p>
    <w:p>
      <w:r>
        <w:t>**Risposta corretta: A. necrosi dei capillari glomerulari**</w:t>
        <w:br/>
      </w:r>
    </w:p>
    <w:p>
      <w:pPr>
        <w:pStyle w:val="Heading2"/>
      </w:pPr>
      <w:r>
        <w:t>la CRRT si esegue</w:t>
      </w:r>
    </w:p>
    <w:p>
      <w:r>
        <w:t>- A. in area critica</w:t>
      </w:r>
    </w:p>
    <w:p>
      <w:r>
        <w:t>- B. in sala dialisi comune</w:t>
      </w:r>
    </w:p>
    <w:p>
      <w:r>
        <w:t>- C. non è dedicata a situzioni peculiari</w:t>
      </w:r>
    </w:p>
    <w:p>
      <w:r>
        <w:t>- D. non prevede uso di filtri</w:t>
      </w:r>
    </w:p>
    <w:p>
      <w:r>
        <w:t>- E. Secondo stato acido-base</w:t>
      </w:r>
    </w:p>
    <w:p>
      <w:r>
        <w:t>**Risposta corretta: A. in area critica**</w:t>
        <w:br/>
      </w:r>
    </w:p>
    <w:p>
      <w:pPr>
        <w:pStyle w:val="Heading2"/>
      </w:pPr>
      <w:r>
        <w:t>un aumento delle alfa2 proteine si osserva</w:t>
      </w:r>
    </w:p>
    <w:p>
      <w:r>
        <w:t>- A. sindrome nefrosica</w:t>
      </w:r>
    </w:p>
    <w:p>
      <w:r>
        <w:t>- B. sindrome nefritica</w:t>
      </w:r>
    </w:p>
    <w:p>
      <w:r>
        <w:t>- C. GNF rapidamente progressiva</w:t>
      </w:r>
    </w:p>
    <w:p>
      <w:r>
        <w:t>- D. non si associa a patologia</w:t>
      </w:r>
    </w:p>
    <w:p>
      <w:r>
        <w:t>- E. malnutrizione</w:t>
      </w:r>
    </w:p>
    <w:p>
      <w:r>
        <w:t>**Risposta corretta: A. sindrome nefrosica**</w:t>
        <w:br/>
      </w:r>
    </w:p>
    <w:p>
      <w:pPr>
        <w:pStyle w:val="Heading2"/>
      </w:pPr>
      <w:r>
        <w:t>la proteinuria da sovraccarico "overflow" si verifica</w:t>
      </w:r>
    </w:p>
    <w:p>
      <w:r>
        <w:t>- A. mieloma multiplo</w:t>
      </w:r>
    </w:p>
    <w:p>
      <w:r>
        <w:t>- B. sindrome di Goodpasture</w:t>
      </w:r>
    </w:p>
    <w:p>
      <w:r>
        <w:t>- C. vasculiti</w:t>
      </w:r>
    </w:p>
    <w:p>
      <w:r>
        <w:t>- D. lesioni minime</w:t>
      </w:r>
    </w:p>
    <w:p>
      <w:r>
        <w:t>- E. nefropatia IgA</w:t>
      </w:r>
    </w:p>
    <w:p>
      <w:r>
        <w:t>**Risposta corretta: A. mieloma multiplo**</w:t>
        <w:br/>
      </w:r>
    </w:p>
    <w:p>
      <w:pPr>
        <w:pStyle w:val="Heading2"/>
      </w:pPr>
      <w:r>
        <w:t>gli anticorpi nella GNM primitiva sono diretti</w:t>
      </w:r>
    </w:p>
    <w:p>
      <w:r>
        <w:t>- A. recettore A2 della fosfolipasi</w:t>
      </w:r>
    </w:p>
    <w:p>
      <w:r>
        <w:t>- B. collagene IV</w:t>
      </w:r>
    </w:p>
    <w:p>
      <w:r>
        <w:t>- C. virus epatite B</w:t>
      </w:r>
    </w:p>
    <w:p>
      <w:r>
        <w:t>- D. GNM da malaria</w:t>
      </w:r>
    </w:p>
    <w:p>
      <w:r>
        <w:t>- E. fibronectina</w:t>
      </w:r>
    </w:p>
    <w:p>
      <w:r>
        <w:t>**Risposta corretta: A. recettore A2 della fosfolipasi**</w:t>
        <w:br/>
      </w:r>
    </w:p>
    <w:p>
      <w:pPr>
        <w:pStyle w:val="Heading2"/>
      </w:pPr>
      <w:r>
        <w:t>la immunofluorescenza nella glomerulonefrite da anticorpi anti membrana basale è</w:t>
      </w:r>
    </w:p>
    <w:p>
      <w:r>
        <w:t>- A. IgG lineari lungo i capillari glomerulari</w:t>
      </w:r>
    </w:p>
    <w:p>
      <w:r>
        <w:t>- B. IgM lungo i capillari glomerulari</w:t>
      </w:r>
    </w:p>
    <w:p>
      <w:r>
        <w:t>- C. IgA con deposizione mesangial ee periferica</w:t>
      </w:r>
    </w:p>
    <w:p>
      <w:r>
        <w:t>- D. non vi è un quadro diagnostico</w:t>
      </w:r>
    </w:p>
    <w:p>
      <w:r>
        <w:t>- E. sono presenti contemporaneamente tutte le Ig e le frazioni del complemento</w:t>
      </w:r>
    </w:p>
    <w:p>
      <w:r>
        <w:t>**Risposta corretta: A. IgG lineari lungo i capillari glomerulari**</w:t>
        <w:br/>
      </w:r>
    </w:p>
    <w:p>
      <w:pPr>
        <w:pStyle w:val="Heading2"/>
      </w:pPr>
      <w:r>
        <w:t>La immunofluorescenza granulare nel glomerulo indica</w:t>
      </w:r>
    </w:p>
    <w:p>
      <w:r>
        <w:t>- A. depositi immuni</w:t>
      </w:r>
    </w:p>
    <w:p>
      <w:r>
        <w:t>- B. alterazioni dei lisosomi</w:t>
      </w:r>
    </w:p>
    <w:p>
      <w:r>
        <w:t>- C. non ha valore</w:t>
      </w:r>
    </w:p>
    <w:p>
      <w:r>
        <w:t>- D. anticorpi anti membrana basale</w:t>
      </w:r>
    </w:p>
    <w:p>
      <w:r>
        <w:t>- E. alterazioni dei tubuli</w:t>
      </w:r>
    </w:p>
    <w:p>
      <w:r>
        <w:t>**Risposta corretta: A. depositi immuni**</w:t>
        <w:br/>
      </w:r>
    </w:p>
    <w:p>
      <w:pPr>
        <w:pStyle w:val="Heading2"/>
      </w:pPr>
      <w:r>
        <w:t>l'anemia nella insufficienza renale cronica è dovuta</w:t>
      </w:r>
    </w:p>
    <w:p>
      <w:r>
        <w:t>- A. ridotta</w:t>
      </w:r>
    </w:p>
    <w:p>
      <w:r>
        <w:t>- B. emorragie</w:t>
      </w:r>
    </w:p>
    <w:p>
      <w:r>
        <w:t>- C. carenza marziale</w:t>
      </w:r>
    </w:p>
    <w:p>
      <w:r>
        <w:t>- D. emolisi</w:t>
      </w:r>
    </w:p>
    <w:p>
      <w:r>
        <w:t>- E. malassorbimento</w:t>
      </w:r>
    </w:p>
    <w:p>
      <w:r>
        <w:t>**Risposta corretta: A. ridotta**</w:t>
        <w:br/>
      </w:r>
    </w:p>
    <w:p>
      <w:pPr>
        <w:pStyle w:val="Heading2"/>
      </w:pPr>
      <w:r>
        <w:t>La Vitamina D nella insufficienza renale cronica è</w:t>
      </w:r>
    </w:p>
    <w:p>
      <w:r>
        <w:t>- A. ridotta</w:t>
      </w:r>
    </w:p>
    <w:p>
      <w:r>
        <w:t>- B. aumentata</w:t>
      </w:r>
    </w:p>
    <w:p>
      <w:r>
        <w:t>- C. immodificata</w:t>
      </w:r>
    </w:p>
    <w:p>
      <w:r>
        <w:t>- D. non ha significato</w:t>
      </w:r>
    </w:p>
    <w:p>
      <w:r>
        <w:t>- E. ridotta solo con fratture ossee</w:t>
      </w:r>
    </w:p>
    <w:p>
      <w:r>
        <w:t>**Risposta corretta: A. ridotta**</w:t>
        <w:br/>
      </w:r>
    </w:p>
    <w:p>
      <w:pPr>
        <w:pStyle w:val="Heading2"/>
      </w:pPr>
      <w:r>
        <w:t>il gap anionico in acido-base è</w:t>
      </w:r>
    </w:p>
    <w:p>
      <w:r>
        <w:t>- A. differenza ioni positi vs negativi</w:t>
      </w:r>
    </w:p>
    <w:p>
      <w:r>
        <w:t>- B. la somma degli ioni positivi</w:t>
      </w:r>
    </w:p>
    <w:p>
      <w:r>
        <w:t>- C. la differenza tra i positivi nel sangue e nelle urin</w:t>
      </w:r>
    </w:p>
    <w:p>
      <w:r>
        <w:t>- D. il numero degli ioni mancanti</w:t>
      </w:r>
    </w:p>
    <w:p>
      <w:r>
        <w:t>- E. non ha un preciso significato</w:t>
      </w:r>
    </w:p>
    <w:p>
      <w:r>
        <w:t>**Risposta corretta: A. differenza ioni positi vs negativi**</w:t>
        <w:br/>
      </w:r>
    </w:p>
    <w:p>
      <w:pPr>
        <w:pStyle w:val="Heading2"/>
      </w:pPr>
      <w:r>
        <w:t>il trapianto domino prevede</w:t>
      </w:r>
    </w:p>
    <w:p>
      <w:r>
        <w:t>- A. scambio di organi tra coppie incompatibili</w:t>
      </w:r>
    </w:p>
    <w:p>
      <w:r>
        <w:t>- B. l'acquisto di un rene</w:t>
      </w:r>
    </w:p>
    <w:p>
      <w:r>
        <w:t>- C. la donazione di una persona amica</w:t>
      </w:r>
    </w:p>
    <w:p>
      <w:r>
        <w:t>- D. un trapianto dopo 10 anni di dialisi</w:t>
      </w:r>
    </w:p>
    <w:p>
      <w:r>
        <w:t>- E. la donazione di 2 reni per paziente</w:t>
      </w:r>
    </w:p>
    <w:p>
      <w:r>
        <w:t>**Risposta corretta: A. scambio di organi tra coppie incompatibili**</w:t>
        <w:br/>
      </w:r>
    </w:p>
    <w:p>
      <w:pPr>
        <w:pStyle w:val="Heading2"/>
      </w:pPr>
      <w:r>
        <w:t>i calcoli renali più frequenti in Europa sono</w:t>
      </w:r>
    </w:p>
    <w:p>
      <w:r>
        <w:t>- A. ossalato di calcio</w:t>
      </w:r>
    </w:p>
    <w:p>
      <w:r>
        <w:t>- B. fosfato di calcio</w:t>
      </w:r>
    </w:p>
    <w:p>
      <w:r>
        <w:t>- C. cistina</w:t>
      </w:r>
    </w:p>
    <w:p>
      <w:r>
        <w:t>- D. struvite</w:t>
      </w:r>
    </w:p>
    <w:p>
      <w:r>
        <w:t>- E. acido urico</w:t>
      </w:r>
    </w:p>
    <w:p>
      <w:r>
        <w:t>**Risposta corretta: A. ossalato di calcio**</w:t>
        <w:br/>
      </w:r>
    </w:p>
    <w:p>
      <w:pPr>
        <w:pStyle w:val="Heading2"/>
      </w:pPr>
      <w:r>
        <w:t>nelle nefriti tubulo interstizialii la pressione in genere è</w:t>
      </w:r>
    </w:p>
    <w:p>
      <w:r>
        <w:t>- A. normale</w:t>
      </w:r>
    </w:p>
    <w:p>
      <w:r>
        <w:t>- B. elevata</w:t>
      </w:r>
    </w:p>
    <w:p>
      <w:r>
        <w:t>- C. dipende dalla causa</w:t>
      </w:r>
    </w:p>
    <w:p>
      <w:r>
        <w:t>- D. sempre ridotta</w:t>
      </w:r>
    </w:p>
    <w:p>
      <w:r>
        <w:t>- E. non ha caratteristiche</w:t>
      </w:r>
    </w:p>
    <w:p>
      <w:r>
        <w:t>**Risposta corretta: A. normale**</w:t>
        <w:br/>
      </w:r>
    </w:p>
    <w:p>
      <w:pPr>
        <w:pStyle w:val="Heading2"/>
      </w:pPr>
      <w:r>
        <w:t>la nefrite intersiziae da meticillina ha</w:t>
      </w:r>
    </w:p>
    <w:p>
      <w:r>
        <w:t>- A. infiltrato eosinofilo</w:t>
      </w:r>
    </w:p>
    <w:p>
      <w:r>
        <w:t>- B. infiltrato di neutrofili</w:t>
      </w:r>
    </w:p>
    <w:p>
      <w:r>
        <w:t>- C. infiltrato di monociti</w:t>
      </w:r>
    </w:p>
    <w:p>
      <w:r>
        <w:t>- D. infiltrato di plasmacellule</w:t>
      </w:r>
    </w:p>
    <w:p>
      <w:r>
        <w:t>- E. infiltrato di macrofagi</w:t>
      </w:r>
    </w:p>
    <w:p>
      <w:r>
        <w:t>**Risposta corretta: A. infiltrato eosinofilo**</w:t>
        <w:br/>
      </w:r>
    </w:p>
    <w:p>
      <w:pPr>
        <w:pStyle w:val="Heading2"/>
      </w:pPr>
      <w:r>
        <w:t>un aumento del singolo filtrato glomerulare può indicare</w:t>
      </w:r>
    </w:p>
    <w:p>
      <w:r>
        <w:t>- A. fase di compenso funzionale</w:t>
      </w:r>
    </w:p>
    <w:p>
      <w:r>
        <w:t>- B. il parametro non si modifca</w:t>
      </w:r>
    </w:p>
    <w:p>
      <w:r>
        <w:t>- C. Un aumento della perdita di proteine</w:t>
      </w:r>
    </w:p>
    <w:p>
      <w:r>
        <w:t>- D. solo una patologia immunologica</w:t>
      </w:r>
    </w:p>
    <w:p>
      <w:r>
        <w:t>- E. uno stato fisiologico</w:t>
      </w:r>
    </w:p>
    <w:p>
      <w:r>
        <w:t>**Risposta corretta: A. fase di compenso funzionale**</w:t>
        <w:br/>
      </w:r>
    </w:p>
    <w:p>
      <w:pPr>
        <w:pStyle w:val="Heading2"/>
      </w:pPr>
      <w:r>
        <w:t>Il rene policistico dell'adulto si associa a</w:t>
      </w:r>
    </w:p>
    <w:p>
      <w:r>
        <w:t>- A. aneurismi cerebrali</w:t>
      </w:r>
    </w:p>
    <w:p>
      <w:r>
        <w:t>- B. a proteinuria elevata</w:t>
      </w:r>
    </w:p>
    <w:p>
      <w:r>
        <w:t>- C. ad anemia grave</w:t>
      </w:r>
    </w:p>
    <w:p>
      <w:r>
        <w:t>- D. a lesioni polmonari</w:t>
      </w:r>
    </w:p>
    <w:p>
      <w:r>
        <w:t>- E. a elevata frequenza di neoplasie</w:t>
      </w:r>
    </w:p>
    <w:p>
      <w:r>
        <w:t>**Risposta corretta: A. aneurismi cerebrali**</w:t>
        <w:br/>
      </w:r>
    </w:p>
    <w:p>
      <w:pPr>
        <w:pStyle w:val="Heading2"/>
      </w:pPr>
      <w:r>
        <w:t>l'accesso vascolare di elezione per emodialis è</w:t>
      </w:r>
    </w:p>
    <w:p>
      <w:r>
        <w:t>- A. fistola artero-venosa distale alle braccia</w:t>
      </w:r>
    </w:p>
    <w:p>
      <w:r>
        <w:t>- B. fistola artero.venosa prossimale alle br</w:t>
      </w:r>
    </w:p>
    <w:p>
      <w:r>
        <w:t>- C. catetere venoso centrale in vena giugulare</w:t>
      </w:r>
    </w:p>
    <w:p>
      <w:r>
        <w:t>- D. catetere venoso cuffiato in vena femorale</w:t>
      </w:r>
    </w:p>
    <w:p>
      <w:r>
        <w:t>- E. cshunt esterno artero-venoso</w:t>
      </w:r>
    </w:p>
    <w:p>
      <w:r>
        <w:t>**Risposta corretta: A. fistola artero-venosa distale alle braccia**</w:t>
        <w:br/>
      </w:r>
    </w:p>
    <w:p>
      <w:pPr>
        <w:pStyle w:val="Heading2"/>
      </w:pPr>
      <w:r>
        <w:t>gli emboli della malattia embolica renale sono di</w:t>
      </w:r>
    </w:p>
    <w:p>
      <w:r>
        <w:t>- A. colesterolo</w:t>
      </w:r>
    </w:p>
    <w:p>
      <w:r>
        <w:t>- B. piastrine</w:t>
      </w:r>
    </w:p>
    <w:p>
      <w:r>
        <w:t>- C. grasso</w:t>
      </w:r>
    </w:p>
    <w:p>
      <w:r>
        <w:t>- D. non conosciuti</w:t>
      </w:r>
    </w:p>
    <w:p>
      <w:r>
        <w:t>- E. fibrina</w:t>
      </w:r>
    </w:p>
    <w:p>
      <w:r>
        <w:t>**Risposta corretta: A. colesterolo**</w:t>
        <w:br/>
      </w:r>
    </w:p>
    <w:p>
      <w:pPr>
        <w:pStyle w:val="Heading2"/>
      </w:pPr>
      <w:r>
        <w:t>la presenza di proteine di basso peso molecolare nelle urine indica</w:t>
      </w:r>
    </w:p>
    <w:p>
      <w:r>
        <w:t>- A. danno tubulare</w:t>
      </w:r>
    </w:p>
    <w:p>
      <w:r>
        <w:t>- B. danno della membrana capillare glome</w:t>
      </w:r>
    </w:p>
    <w:p>
      <w:r>
        <w:t>- C. glomerulopatia a lesioni minime</w:t>
      </w:r>
    </w:p>
    <w:p>
      <w:r>
        <w:t>- D. GNF membranosa</w:t>
      </w:r>
    </w:p>
    <w:p>
      <w:r>
        <w:t>- E. GNF lupica</w:t>
      </w:r>
    </w:p>
    <w:p>
      <w:r>
        <w:t>**Risposta corretta: A. danno tubulare**</w:t>
        <w:br/>
      </w:r>
    </w:p>
    <w:p>
      <w:pPr>
        <w:pStyle w:val="Heading2"/>
      </w:pPr>
      <w:r>
        <w:t>il profilo dei lipidi nella sindrome nefrosica è</w:t>
      </w:r>
    </w:p>
    <w:p>
      <w:r>
        <w:t>- A. aumento colesterolo e trigliceridi</w:t>
      </w:r>
    </w:p>
    <w:p>
      <w:r>
        <w:t>- B. non subisce modifiche</w:t>
      </w:r>
    </w:p>
    <w:p>
      <w:r>
        <w:t>- C. riduzione del colesterolo</w:t>
      </w:r>
    </w:p>
    <w:p>
      <w:r>
        <w:t>- D. riduzione dei trigliceridi</w:t>
      </w:r>
    </w:p>
    <w:p>
      <w:r>
        <w:t>- E. avviene solo nella GNF membranosa</w:t>
      </w:r>
    </w:p>
    <w:p>
      <w:r>
        <w:t>**Risposta corretta: A. aumento colesterolo e trigliceridi**</w:t>
        <w:br/>
      </w:r>
    </w:p>
    <w:p>
      <w:pPr>
        <w:pStyle w:val="Heading2"/>
      </w:pPr>
      <w:r>
        <w:t>la emodialisi ad alta efficienza utilizza</w:t>
      </w:r>
    </w:p>
    <w:p>
      <w:r>
        <w:t>- A. membrane altamente biocompatibili</w:t>
      </w:r>
    </w:p>
    <w:p>
      <w:r>
        <w:t>- B. membrane scarsamente biocompatibili</w:t>
      </w:r>
    </w:p>
    <w:p>
      <w:r>
        <w:t>- C. membrane di cellulosa</w:t>
      </w:r>
    </w:p>
    <w:p>
      <w:r>
        <w:t>- D. non richiede particolari membrane</w:t>
      </w:r>
    </w:p>
    <w:p>
      <w:r>
        <w:t>- E. membrane adsorbenti</w:t>
      </w:r>
    </w:p>
    <w:p>
      <w:r>
        <w:t>**Risposta corretta: A. membrane altamente biocompatibili**</w:t>
        <w:br/>
      </w:r>
    </w:p>
    <w:p>
      <w:pPr>
        <w:pStyle w:val="Heading2"/>
      </w:pPr>
      <w:r>
        <w:t>il quadro clinico del rene policistico tipo I si verifica</w:t>
      </w:r>
    </w:p>
    <w:p>
      <w:r>
        <w:t>- A. nella quinta decade di vita</w:t>
      </w:r>
    </w:p>
    <w:p>
      <w:r>
        <w:t>- B. nella seconda decade di vita</w:t>
      </w:r>
    </w:p>
    <w:p>
      <w:r>
        <w:t>- C. intorno agli 80 anni</w:t>
      </w:r>
    </w:p>
    <w:p>
      <w:r>
        <w:t>- D. negli uomini prima delle donne</w:t>
      </w:r>
    </w:p>
    <w:p>
      <w:r>
        <w:t>- E. nei primissimi anni di vita</w:t>
      </w:r>
    </w:p>
    <w:p>
      <w:r>
        <w:t>**Risposta corretta: A. nella quinta decade di vita**</w:t>
        <w:br/>
      </w:r>
    </w:p>
    <w:p>
      <w:pPr>
        <w:pStyle w:val="Heading2"/>
      </w:pPr>
      <w:r>
        <w:t>la nefropatia a membrane sottili familiare evolve verso l'insufficienza renale</w:t>
      </w:r>
    </w:p>
    <w:p>
      <w:r>
        <w:t>- A. falso, non evolve</w:t>
      </w:r>
    </w:p>
    <w:p>
      <w:r>
        <w:t>- B. vero solo nel 50% dei casi</w:t>
      </w:r>
    </w:p>
    <w:p>
      <w:r>
        <w:t>- C. solo nelle donne</w:t>
      </w:r>
    </w:p>
    <w:p>
      <w:r>
        <w:t>- D. solo negli uomini</w:t>
      </w:r>
    </w:p>
    <w:p>
      <w:r>
        <w:t>- E. vero solo nel 30% dei casi</w:t>
      </w:r>
    </w:p>
    <w:p>
      <w:r>
        <w:t>**Risposta corretta: A. falso, non evolve**</w:t>
        <w:br/>
      </w:r>
    </w:p>
    <w:p>
      <w:pPr>
        <w:pStyle w:val="Heading2"/>
      </w:pPr>
      <w:r>
        <w:t>con quale meccanismo avviene la depurazione in dialisi</w:t>
      </w:r>
    </w:p>
    <w:p>
      <w:r>
        <w:t>- A. diffusione associata a convezione</w:t>
      </w:r>
    </w:p>
    <w:p>
      <w:r>
        <w:t>- B. solo per convezione</w:t>
      </w:r>
    </w:p>
    <w:p>
      <w:r>
        <w:t>- C. dipende dalle membrane</w:t>
      </w:r>
    </w:p>
    <w:p>
      <w:r>
        <w:t>- D. adsorbimento</w:t>
      </w:r>
    </w:p>
    <w:p>
      <w:r>
        <w:t>- E. cristallizzazione</w:t>
      </w:r>
    </w:p>
    <w:p>
      <w:r>
        <w:t>**Risposta corretta: A. diffusione associata a convezione**</w:t>
        <w:br/>
      </w:r>
    </w:p>
    <w:p>
      <w:pPr>
        <w:pStyle w:val="Heading2"/>
      </w:pPr>
      <w:r>
        <w:t>la glomerulosclesi focale è una malattia da immunocomplessi</w:t>
      </w:r>
    </w:p>
    <w:p>
      <w:r>
        <w:t>- A. falso</w:t>
      </w:r>
    </w:p>
    <w:p>
      <w:r>
        <w:t>- B. vero solo nel 70% dei casi</w:t>
      </w:r>
    </w:p>
    <w:p>
      <w:r>
        <w:t>- C. solo con proteinuria nefrosica</w:t>
      </w:r>
    </w:p>
    <w:p>
      <w:r>
        <w:t>- D. nelle forme in età infantile</w:t>
      </w:r>
    </w:p>
    <w:p>
      <w:r>
        <w:t>- E. solo se asintomatica</w:t>
      </w:r>
    </w:p>
    <w:p>
      <w:r>
        <w:t>**Risposta corretta: A. falso**</w:t>
        <w:br/>
      </w:r>
    </w:p>
    <w:p>
      <w:pPr>
        <w:pStyle w:val="Heading2"/>
      </w:pPr>
      <w:r>
        <w:t>la lesione della glomerulopatia a lesioni minime è</w:t>
      </w:r>
    </w:p>
    <w:p>
      <w:r>
        <w:t>- A. fusione diffusa dei pediceli dei podociti</w:t>
      </w:r>
    </w:p>
    <w:p>
      <w:r>
        <w:t>- B. immunodepositi sub-endoteliali</w:t>
      </w:r>
    </w:p>
    <w:p>
      <w:r>
        <w:t>- C. proliferazione delle cellule mesangiali</w:t>
      </w:r>
    </w:p>
    <w:p>
      <w:r>
        <w:t>- D. immunodepositi mesangiali</w:t>
      </w:r>
    </w:p>
    <w:p>
      <w:r>
        <w:t>- E. necrosi segmentale delle anse capillari</w:t>
      </w:r>
    </w:p>
    <w:p>
      <w:r>
        <w:t>**Risposta corretta: A. fusione diffusa dei pediceli dei podociti**</w:t>
        <w:br/>
      </w:r>
    </w:p>
    <w:p>
      <w:pPr>
        <w:pStyle w:val="Heading2"/>
      </w:pPr>
      <w:r>
        <w:t>la sigla BUN sta per</w:t>
      </w:r>
    </w:p>
    <w:p>
      <w:r>
        <w:t>- A. azoto ureico</w:t>
      </w:r>
    </w:p>
    <w:p>
      <w:r>
        <w:t>- B. azotemia</w:t>
      </w:r>
    </w:p>
    <w:p>
      <w:r>
        <w:t>- C. non esiste</w:t>
      </w:r>
    </w:p>
    <w:p>
      <w:r>
        <w:t>- D. acido urico</w:t>
      </w:r>
    </w:p>
    <w:p>
      <w:r>
        <w:t>- E. sinonimo di iperazotemia</w:t>
      </w:r>
    </w:p>
    <w:p>
      <w:r>
        <w:t>**Risposta corretta: A. azoto ureico**</w:t>
        <w:br/>
      </w:r>
    </w:p>
    <w:p>
      <w:pPr>
        <w:pStyle w:val="Heading2"/>
      </w:pPr>
      <w:r>
        <w:t>macroematuria intrainfettiva in un giovane uomo è suggestiva per</w:t>
      </w:r>
    </w:p>
    <w:p>
      <w:r>
        <w:t>- A. Nefropatia IgA</w:t>
      </w:r>
    </w:p>
    <w:p>
      <w:r>
        <w:t>- B. GNF membranosa</w:t>
      </w:r>
    </w:p>
    <w:p>
      <w:r>
        <w:t>- C. C3 nefropatia</w:t>
      </w:r>
    </w:p>
    <w:p>
      <w:r>
        <w:t>- D. malattia a depositi densi</w:t>
      </w:r>
    </w:p>
    <w:p>
      <w:r>
        <w:t>- E. GNF extracapillare</w:t>
      </w:r>
    </w:p>
    <w:p>
      <w:r>
        <w:t>**Risposta corretta: A. Nefropatia IgA**</w:t>
        <w:br/>
      </w:r>
    </w:p>
    <w:p>
      <w:pPr>
        <w:pStyle w:val="Heading2"/>
      </w:pPr>
      <w:r>
        <w:t>emoftoe seguita da glomerulonefrite rapidamente progressiva è suggestiva per</w:t>
      </w:r>
    </w:p>
    <w:p>
      <w:r>
        <w:t>- A. sindrome di Goodpasture</w:t>
      </w:r>
    </w:p>
    <w:p>
      <w:r>
        <w:t>- B. Nefropatia IgA</w:t>
      </w:r>
    </w:p>
    <w:p>
      <w:r>
        <w:t>- C. Sclerosi focale e segmentale</w:t>
      </w:r>
    </w:p>
    <w:p>
      <w:r>
        <w:t>- D. GNF membranosa</w:t>
      </w:r>
    </w:p>
    <w:p>
      <w:r>
        <w:t>- E. non ha riscontri tipici</w:t>
      </w:r>
    </w:p>
    <w:p>
      <w:r>
        <w:t>**Risposta corretta: A. sindrome di Goodpasture**</w:t>
        <w:br/>
      </w:r>
    </w:p>
    <w:p>
      <w:pPr>
        <w:pStyle w:val="Heading2"/>
      </w:pPr>
      <w:r>
        <w:t>nella nefropatia diabetica tipo I un valore elevato di GFR indica</w:t>
      </w:r>
    </w:p>
    <w:p>
      <w:r>
        <w:t>- A. fase iniziale</w:t>
      </w:r>
    </w:p>
    <w:p>
      <w:r>
        <w:t>- B. la coesistenza di altra malattia</w:t>
      </w:r>
    </w:p>
    <w:p>
      <w:r>
        <w:t>- C. la fase clinica eclatante</w:t>
      </w:r>
    </w:p>
    <w:p>
      <w:r>
        <w:t>- D. la fase terminale</w:t>
      </w:r>
    </w:p>
    <w:p>
      <w:r>
        <w:t>- E. non vi è mai un aumento del GFR</w:t>
      </w:r>
    </w:p>
    <w:p>
      <w:r>
        <w:t>**Risposta corretta: A. fase iniziale**</w:t>
        <w:br/>
      </w:r>
    </w:p>
    <w:p>
      <w:pPr>
        <w:pStyle w:val="Heading2"/>
      </w:pPr>
      <w:r>
        <w:t>la sindrome di Kimmestiel-Wilson nel diabete è</w:t>
      </w:r>
    </w:p>
    <w:p>
      <w:r>
        <w:t>- A. proteinuria, ipertensione, insufficienza renale</w:t>
      </w:r>
    </w:p>
    <w:p>
      <w:r>
        <w:t>- B. proteinuria isolata</w:t>
      </w:r>
    </w:p>
    <w:p>
      <w:r>
        <w:t>- C. ipotensione ed iperazotemia</w:t>
      </w:r>
    </w:p>
    <w:p>
      <w:r>
        <w:t>- D. la sindrome non appartiene al diabete</w:t>
      </w:r>
    </w:p>
    <w:p>
      <w:r>
        <w:t>- E. anemia e dislipidemia</w:t>
      </w:r>
    </w:p>
    <w:p>
      <w:r>
        <w:t>**Risposta corretta: A. proteinuria, ipertensione, insufficienza renale**</w:t>
        <w:br/>
      </w:r>
    </w:p>
    <w:p>
      <w:pPr>
        <w:pStyle w:val="Heading2"/>
      </w:pPr>
      <w:r>
        <w:t>la pericardite uremica indica nel paziente cronico</w:t>
      </w:r>
    </w:p>
    <w:p>
      <w:r>
        <w:t>- A. inizio della dialisi</w:t>
      </w:r>
    </w:p>
    <w:p>
      <w:r>
        <w:t>- B. un infarto del miocardio</w:t>
      </w:r>
    </w:p>
    <w:p>
      <w:r>
        <w:t>- C. è un quadro trascurabile</w:t>
      </w:r>
    </w:p>
    <w:p>
      <w:r>
        <w:t>- D. una patologia ereditaria</w:t>
      </w:r>
    </w:p>
    <w:p>
      <w:r>
        <w:t>- E. non si verifica mai</w:t>
      </w:r>
    </w:p>
    <w:p>
      <w:r>
        <w:t>**Risposta corretta: A. inizio della dialisi**</w:t>
        <w:br/>
      </w:r>
    </w:p>
    <w:p>
      <w:pPr>
        <w:pStyle w:val="Heading2"/>
      </w:pPr>
      <w:r>
        <w:t>la mortalità da COVID-19 nei dializzati non-vaccinati è</w:t>
      </w:r>
    </w:p>
    <w:p>
      <w:r>
        <w:t>- A. aumentata</w:t>
      </w:r>
    </w:p>
    <w:p>
      <w:r>
        <w:t>- B. non condizionata dal virus</w:t>
      </w:r>
    </w:p>
    <w:p>
      <w:r>
        <w:t>- C. ridotta</w:t>
      </w:r>
    </w:p>
    <w:p>
      <w:r>
        <w:t>- D. non vi sono dati</w:t>
      </w:r>
    </w:p>
    <w:p>
      <w:r>
        <w:t>- E. aumentata solo in Italia</w:t>
      </w:r>
    </w:p>
    <w:p>
      <w:r>
        <w:t>**Risposta corretta: A. aumentata**</w:t>
        <w:br/>
      </w:r>
    </w:p>
    <w:p>
      <w:pPr>
        <w:pStyle w:val="Heading2"/>
      </w:pPr>
      <w:r>
        <w:t>la osteodistrofia renale è un quadro dovuto ad alterazione del</w:t>
      </w:r>
    </w:p>
    <w:p>
      <w:r>
        <w:t>- A. metabolismo calcio-fosforo</w:t>
      </w:r>
    </w:p>
    <w:p>
      <w:r>
        <w:t>- B. del sistema renina-angiotensina</w:t>
      </w:r>
    </w:p>
    <w:p>
      <w:r>
        <w:t>- C. del bilancio azotato</w:t>
      </w:r>
    </w:p>
    <w:p>
      <w:r>
        <w:t>- D. della eritropoiesi</w:t>
      </w:r>
    </w:p>
    <w:p>
      <w:r>
        <w:t>- E. del bilancio idrico</w:t>
      </w:r>
    </w:p>
    <w:p>
      <w:r>
        <w:t>**Risposta corretta: A. metabolismo calcio-fosforo**</w:t>
        <w:br/>
      </w:r>
    </w:p>
    <w:p>
      <w:pPr>
        <w:pStyle w:val="Heading2"/>
      </w:pPr>
      <w:r>
        <w:t>la nefrocalcinosi è la presenza</w:t>
      </w:r>
    </w:p>
    <w:p>
      <w:r>
        <w:t>- A. calcificazioni renali intraparenchimali</w:t>
      </w:r>
    </w:p>
    <w:p>
      <w:r>
        <w:t>- B. calcoli nella pelvi renale</w:t>
      </w:r>
    </w:p>
    <w:p>
      <w:r>
        <w:t>- C. calcoli lungo gli ureteri</w:t>
      </w:r>
    </w:p>
    <w:p>
      <w:r>
        <w:t>- D. calcolosi vescicale</w:t>
      </w:r>
    </w:p>
    <w:p>
      <w:r>
        <w:t>- E. non presenta calcificazioni</w:t>
      </w:r>
    </w:p>
    <w:p>
      <w:r>
        <w:t>**Risposta corretta: A. calcificazioni renali intraparenchimali**</w:t>
        <w:br/>
      </w:r>
    </w:p>
    <w:p>
      <w:pPr>
        <w:pStyle w:val="Heading2"/>
      </w:pPr>
      <w:r>
        <w:t>la sindrome di Fanconi è un danno del</w:t>
      </w:r>
    </w:p>
    <w:p>
      <w:r>
        <w:t>- A. tubulo prossimale</w:t>
      </w:r>
    </w:p>
    <w:p>
      <w:r>
        <w:t>- B. tubulo distale</w:t>
      </w:r>
    </w:p>
    <w:p>
      <w:r>
        <w:t>- C. dell'ansa di Henle</w:t>
      </w:r>
    </w:p>
    <w:p>
      <w:r>
        <w:t>- D. di tutto il nefrone</w:t>
      </w:r>
    </w:p>
    <w:p>
      <w:r>
        <w:t>- E. non è una patologia renale</w:t>
      </w:r>
    </w:p>
    <w:p>
      <w:r>
        <w:t>**Risposta corretta: A. tubulo prossimale**</w:t>
        <w:br/>
      </w:r>
    </w:p>
    <w:p>
      <w:pPr>
        <w:pStyle w:val="Heading2"/>
      </w:pPr>
      <w:r>
        <w:t>la necrosi papillare è un evento in corso di</w:t>
      </w:r>
    </w:p>
    <w:p>
      <w:r>
        <w:t>- A. nefropatia da analgesici</w:t>
      </w:r>
    </w:p>
    <w:p>
      <w:r>
        <w:t>- B. nefrite lupica</w:t>
      </w:r>
    </w:p>
    <w:p>
      <w:r>
        <w:t>- C. GNF membranosa</w:t>
      </w:r>
    </w:p>
    <w:p>
      <w:r>
        <w:t>- D. rene policistico</w:t>
      </w:r>
    </w:p>
    <w:p>
      <w:r>
        <w:t>- E. malattia di Fabry</w:t>
      </w:r>
    </w:p>
    <w:p>
      <w:r>
        <w:t>**Risposta corretta: A. nefropatia da analgesici**</w:t>
        <w:br/>
      </w:r>
    </w:p>
    <w:p>
      <w:pPr>
        <w:pStyle w:val="Heading2"/>
      </w:pPr>
      <w:r>
        <w:t>la nefropatia da mezzo di contrasto è favorita da</w:t>
      </w:r>
    </w:p>
    <w:p>
      <w:r>
        <w:t>- A. disidratazione</w:t>
      </w:r>
    </w:p>
    <w:p>
      <w:r>
        <w:t>- B. uso di calcio-antagonisti</w:t>
      </w:r>
    </w:p>
    <w:p>
      <w:r>
        <w:t>- C. sesso femminile</w:t>
      </w:r>
    </w:p>
    <w:p>
      <w:r>
        <w:t>- D. sesso maschile</w:t>
      </w:r>
    </w:p>
    <w:p>
      <w:r>
        <w:t>- E. iperidratazione</w:t>
      </w:r>
    </w:p>
    <w:p>
      <w:r>
        <w:t>**Risposta corretta: A. disidratazione**</w:t>
        <w:br/>
      </w:r>
    </w:p>
    <w:p>
      <w:pPr>
        <w:pStyle w:val="Heading2"/>
      </w:pPr>
      <w:r>
        <w:t>la malattia di Anderson-Fabry è:</w:t>
      </w:r>
    </w:p>
    <w:p>
      <w:r>
        <w:t>- A. patologia da accumulo lisosomiale</w:t>
      </w:r>
    </w:p>
    <w:p>
      <w:r>
        <w:t>- B. patologia del metabolismo glicidico</w:t>
      </w:r>
    </w:p>
    <w:p>
      <w:r>
        <w:t>- C. patologia del metabolismo lipidico</w:t>
      </w:r>
    </w:p>
    <w:p>
      <w:r>
        <w:t>- D. causa sempre sindrome nefrosica</w:t>
      </w:r>
    </w:p>
    <w:p>
      <w:r>
        <w:t>- E. non evolve mai vero l'uremia</w:t>
      </w:r>
    </w:p>
    <w:p>
      <w:r>
        <w:t>**Risposta corretta: A. patologia da accumulo lisosomiale**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